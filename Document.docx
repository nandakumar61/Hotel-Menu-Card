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Hotel Menu Card</w:t>
      </w:r>
    </w:p>
    <w:p>
      <w:pPr>
        <w:pStyle w:val="Heading1"/>
      </w:pPr>
      <w:r>
        <w:t>Project Title:</w:t>
      </w:r>
    </w:p>
    <w:p>
      <w:r>
        <w:t>Hotel Menu Card</w:t>
      </w:r>
    </w:p>
    <w:p>
      <w:pPr>
        <w:pStyle w:val="Heading1"/>
      </w:pPr>
      <w:r>
        <w:t>Team Members:</w:t>
      </w:r>
    </w:p>
    <w:p>
      <w:r>
        <w:t>1. M. Mustaq</w:t>
        <w:br/>
        <w:t>2. T. Shaik Mohammed Shaheed</w:t>
        <w:br/>
        <w:t>3. M. Nanda Kumar</w:t>
        <w:br/>
        <w:t>4. Jagadish</w:t>
        <w:br/>
        <w:t>5. Karthik</w:t>
      </w:r>
    </w:p>
    <w:p>
      <w:pPr>
        <w:pStyle w:val="Heading1"/>
      </w:pPr>
      <w:r>
        <w:t>Tools and Technologies Used:</w:t>
      </w:r>
    </w:p>
    <w:p>
      <w:r>
        <w:t>ServiceNow, Flow Designer, Catalog Items, UI Policies, Client Scripts</w:t>
      </w:r>
    </w:p>
    <w:p>
      <w:pPr>
        <w:pStyle w:val="Heading1"/>
      </w:pPr>
      <w:r>
        <w:t>Objective:</w:t>
      </w:r>
    </w:p>
    <w:p>
      <w:r>
        <w:t>This project simulates a digital hotel menu card using ServiceNow. It allows users to select food items, calculate total prices, and place orders through a Service Catalog interface.</w:t>
      </w:r>
    </w:p>
    <w:p>
      <w:pPr>
        <w:pStyle w:val="Heading1"/>
      </w:pPr>
      <w:r>
        <w:t>Features Implemented:</w:t>
      </w:r>
    </w:p>
    <w:p>
      <w:r>
        <w:t>- Created a catalog item named "Hotel Menu"</w:t>
        <w:br/>
        <w:t>- Included variables for various food items with quantity selection</w:t>
        <w:br/>
        <w:t>- Implemented dynamic price calculation using Catalog Client Scripts</w:t>
        <w:br/>
        <w:t>- Configured a Flow Designer flow to handle order submissions</w:t>
        <w:br/>
        <w:t>- Used UI Policies to hide/show fields based on selections</w:t>
        <w:br/>
        <w:t>- Displayed a summary of the selected items and total cost</w:t>
        <w:br/>
      </w:r>
    </w:p>
    <w:p>
      <w:pPr>
        <w:pStyle w:val="Heading1"/>
      </w:pPr>
      <w:r>
        <w:t>Modules and Steps:</w:t>
      </w:r>
    </w:p>
    <w:p>
      <w:r>
        <w:t>1. Created a new Catalog Item named "Hotel Menu".</w:t>
        <w:br/>
        <w:t>2. Added variables like Food Item, Quantity, and Custom Price Calculation.</w:t>
        <w:br/>
        <w:t>3. Wrote a Catalog Client Script to auto-calculate the total price.</w:t>
        <w:br/>
        <w:t>4. Configured UI Policies to enhance user interaction.</w:t>
        <w:br/>
        <w:t>5. Designed a flow using Flow Designer to manage the submission process.</w:t>
        <w:br/>
        <w:t>6. Tested the functionality using the Service Catalog portal.</w:t>
      </w:r>
    </w:p>
    <w:p>
      <w:pPr>
        <w:pStyle w:val="Heading1"/>
      </w:pPr>
      <w:r>
        <w:t>Challenges Faced:</w:t>
      </w:r>
    </w:p>
    <w:p>
      <w:r>
        <w:t>We faced minor challenges with client scripting and dynamic variable visibility. However, through testing and collaboration, we resolved these issues and successfully implemented the required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